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dada P</w:t>
      </w:r>
    </w:p>
    <w:p>
      <w:r>
        <w:t>Status: In Progress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